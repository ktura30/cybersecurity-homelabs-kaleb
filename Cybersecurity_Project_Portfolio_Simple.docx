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Cybersecurity Project Portfolio</w:t>
      </w:r>
    </w:p>
    <w:p>
      <w:r>
        <w:t>Hi, I’m Noah Tamrat. I’m in my third year studying IT, and I’m learning more about cybersecurity by doing small personal projects. These two projects helped me understand the basics of computer and network security.</w:t>
      </w:r>
    </w:p>
    <w:p>
      <w:pPr>
        <w:pStyle w:val="Heading1"/>
      </w:pPr>
      <w:r>
        <w:t>🔐 Project 1: Checking My Windows PC for Vulnerabilities</w:t>
      </w:r>
    </w:p>
    <w:p>
      <w:r>
        <w:t>I wanted to learn how people find security problems in computers, so I scanned my own Windows laptop. I used free tools to see which ports and services were running and looked for any known issues.</w:t>
        <w:br/>
        <w:br/>
        <w:t>Tools I used:</w:t>
        <w:br/>
        <w:t>- Nmap</w:t>
        <w:br/>
        <w:t>- Nessus Essentials</w:t>
        <w:br/>
        <w:t>- Windows Security</w:t>
        <w:br/>
        <w:br/>
        <w:t>What I did:</w:t>
        <w:br/>
        <w:t>- Scanned for open ports and services</w:t>
        <w:br/>
        <w:t>- Looked at any warnings or issues found</w:t>
        <w:br/>
        <w:t>- Learned what each tool showed and what it meant</w:t>
        <w:br/>
        <w:br/>
        <w:t>What I learned:</w:t>
        <w:br/>
        <w:t>- Computers can have open ports you don’t know about</w:t>
        <w:br/>
        <w:t>- Keeping systems updated is important</w:t>
        <w:br/>
        <w:t>- Scanning tools are easy to use once you try them</w:t>
        <w:br/>
      </w:r>
    </w:p>
    <w:p>
      <w:pPr>
        <w:pStyle w:val="Heading1"/>
      </w:pPr>
      <w:r>
        <w:t>🔎 Project 2: Securing My Home Wi-Fi Network</w:t>
      </w:r>
    </w:p>
    <w:p>
      <w:r>
        <w:t>I checked my home Wi-Fi to make sure it was safe. I looked at the router settings, made some changes, and scanned the network for unknown devices.</w:t>
        <w:br/>
        <w:br/>
        <w:t>Tools I used:</w:t>
        <w:br/>
        <w:t>- Router settings page</w:t>
        <w:br/>
        <w:t>- Fing (a mobile app)</w:t>
        <w:br/>
        <w:t>- NetSpot (optional)</w:t>
        <w:br/>
        <w:br/>
        <w:t>What I did:</w:t>
        <w:br/>
        <w:t>- Changed the Wi-Fi password and admin login</w:t>
        <w:br/>
        <w:t>- Turned off WPS and UPnP</w:t>
        <w:br/>
        <w:t>- Checked who was connected to the network</w:t>
        <w:br/>
        <w:br/>
        <w:t>What I learned:</w:t>
        <w:br/>
        <w:t>- Some routers have risky settings by default</w:t>
        <w:br/>
        <w:t>- It’s easy to forget to check who’s using your Wi-Fi</w:t>
        <w:br/>
        <w:t>- You don’t need expensive tools to make things safer</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